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538F" w14:textId="3BDC4B8A" w:rsidR="003075A1" w:rsidRDefault="007B61A0" w:rsidP="00BF6A0E">
      <w:pPr>
        <w:rPr>
          <w:b/>
          <w:bCs/>
          <w:sz w:val="28"/>
          <w:szCs w:val="28"/>
        </w:rPr>
      </w:pPr>
      <w:r w:rsidRPr="00BF6A0E">
        <w:rPr>
          <w:b/>
          <w:bCs/>
          <w:sz w:val="28"/>
          <w:szCs w:val="28"/>
        </w:rPr>
        <w:t>Faith Fun Time: Functional &amp; Non-Functional Requirements and Software Testing Plan</w:t>
      </w:r>
    </w:p>
    <w:p w14:paraId="0D4AB538" w14:textId="77777777" w:rsidR="00BF6A0E" w:rsidRPr="00BF6A0E" w:rsidRDefault="00BF6A0E" w:rsidP="00BF6A0E">
      <w:pPr>
        <w:rPr>
          <w:b/>
          <w:bCs/>
          <w:sz w:val="28"/>
          <w:szCs w:val="28"/>
        </w:rPr>
      </w:pPr>
    </w:p>
    <w:p w14:paraId="13438BF0" w14:textId="1907826F" w:rsidR="003075A1" w:rsidRPr="00BF6A0E" w:rsidRDefault="007B61A0" w:rsidP="00BF6A0E">
      <w:pPr>
        <w:rPr>
          <w:b/>
          <w:bCs/>
        </w:rPr>
      </w:pPr>
      <w:r w:rsidRPr="00BF6A0E">
        <w:rPr>
          <w:b/>
          <w:bCs/>
        </w:rPr>
        <w:t>Functional Requirements</w:t>
      </w:r>
    </w:p>
    <w:p w14:paraId="215C3AC0" w14:textId="77777777" w:rsidR="003075A1" w:rsidRDefault="007B61A0">
      <w:r>
        <w:t xml:space="preserve">- User Registration &amp; Login - Users can create an account using email or Google login. Users can log in securely with their </w:t>
      </w:r>
      <w:r>
        <w:t>credentials.</w:t>
      </w:r>
    </w:p>
    <w:p w14:paraId="6A4692F1" w14:textId="77777777" w:rsidR="003075A1" w:rsidRDefault="007B61A0">
      <w:r>
        <w:t>- Dashboard - Displays user profile, weekly tracker, categories (Bible, Know About God, Bible Q&amp;A, My Stuff). Shows the 'Verse of the Day'.</w:t>
      </w:r>
    </w:p>
    <w:p w14:paraId="3080146C" w14:textId="77777777" w:rsidR="003075A1" w:rsidRDefault="007B61A0">
      <w:r>
        <w:t>- Interactive Bible Stories - Provides selected Bible stories with narration and visuals. Allows offlin</w:t>
      </w:r>
      <w:r>
        <w:t>e access to downloaded stories.</w:t>
      </w:r>
    </w:p>
    <w:p w14:paraId="3C9C4A27" w14:textId="77777777" w:rsidR="003075A1" w:rsidRDefault="007B61A0">
      <w:r>
        <w:t>- Gamified Quizzes &amp; Games - Multiple-choice quizzes to reinforce Bible knowledge. Tracks progress and gives rewards or points for correct answers.</w:t>
      </w:r>
    </w:p>
    <w:p w14:paraId="52D5889E" w14:textId="77777777" w:rsidR="003075A1" w:rsidRDefault="007B61A0">
      <w:r>
        <w:t>- Daily Quotes - Delivers inspirational Bible verses daily. Updates automati</w:t>
      </w:r>
      <w:r>
        <w:t>cally with internet connection.</w:t>
      </w:r>
    </w:p>
    <w:p w14:paraId="64E6F60E" w14:textId="6DA4958B" w:rsidR="003075A1" w:rsidRDefault="007B61A0">
      <w:r>
        <w:t>- Profile Management - Users can view/edit their profile, save notes/reflections, and log out securely.</w:t>
      </w:r>
    </w:p>
    <w:p w14:paraId="5E09DFD1" w14:textId="77777777" w:rsidR="00BF6A0E" w:rsidRDefault="00BF6A0E"/>
    <w:p w14:paraId="0B7A5D11" w14:textId="6B31B974" w:rsidR="003075A1" w:rsidRPr="00BF6A0E" w:rsidRDefault="007B61A0" w:rsidP="00BF6A0E">
      <w:pPr>
        <w:rPr>
          <w:b/>
          <w:bCs/>
        </w:rPr>
      </w:pPr>
      <w:r w:rsidRPr="00BF6A0E">
        <w:rPr>
          <w:b/>
          <w:bCs/>
        </w:rPr>
        <w:t>Non-Functional Requirements</w:t>
      </w:r>
    </w:p>
    <w:p w14:paraId="705110D1" w14:textId="77777777" w:rsidR="003075A1" w:rsidRDefault="007B61A0">
      <w:r>
        <w:t>- Usability - Simple, colorful, and child-friendly UI that is also accessible to teens an</w:t>
      </w:r>
      <w:r>
        <w:t>d adults.</w:t>
      </w:r>
    </w:p>
    <w:p w14:paraId="70FF123E" w14:textId="77777777" w:rsidR="003075A1" w:rsidRDefault="007B61A0">
      <w:r>
        <w:t>- Performance - The app should load any screen within 3 seconds. Should support both offline and online access for key features.</w:t>
      </w:r>
    </w:p>
    <w:p w14:paraId="046BB928" w14:textId="77777777" w:rsidR="003075A1" w:rsidRDefault="007B61A0">
      <w:r>
        <w:t>- Security - Encrypt user credentials. Session logout after inactivity.</w:t>
      </w:r>
    </w:p>
    <w:p w14:paraId="33AAE4E9" w14:textId="77777777" w:rsidR="003075A1" w:rsidRDefault="007B61A0">
      <w:r>
        <w:t>- Reliability - App should be available 99% o</w:t>
      </w:r>
      <w:r>
        <w:t>f the time. Handle up to 500–1000 concurrent users in its first version.</w:t>
      </w:r>
    </w:p>
    <w:p w14:paraId="3E1C8D05" w14:textId="77777777" w:rsidR="003075A1" w:rsidRDefault="007B61A0">
      <w:r>
        <w:t>- Portability - Cross-platform (Android &amp; iOS via Flutter).</w:t>
      </w:r>
    </w:p>
    <w:p w14:paraId="685AD281" w14:textId="0616CEC8" w:rsidR="003075A1" w:rsidRDefault="007B61A0">
      <w:r>
        <w:t>- Maintainability - Codebase should allow updates for new Bible stories and quizzes.</w:t>
      </w:r>
    </w:p>
    <w:p w14:paraId="3407934B" w14:textId="21278C89" w:rsidR="00BF6A0E" w:rsidRDefault="00BF6A0E"/>
    <w:p w14:paraId="054714B4" w14:textId="12F1E1F5" w:rsidR="00BF6A0E" w:rsidRDefault="00BF6A0E"/>
    <w:p w14:paraId="6476400E" w14:textId="77777777" w:rsidR="00BF6A0E" w:rsidRDefault="00BF6A0E"/>
    <w:p w14:paraId="7F4A88F5" w14:textId="21AA6669" w:rsidR="003075A1" w:rsidRPr="00BF6A0E" w:rsidRDefault="007B61A0" w:rsidP="00BF6A0E">
      <w:pPr>
        <w:rPr>
          <w:b/>
          <w:bCs/>
        </w:rPr>
      </w:pPr>
      <w:r w:rsidRPr="00BF6A0E">
        <w:rPr>
          <w:b/>
          <w:bCs/>
        </w:rPr>
        <w:lastRenderedPageBreak/>
        <w:t>Software Testing Plan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075A1" w14:paraId="5FCE3E9D" w14:textId="77777777">
        <w:tc>
          <w:tcPr>
            <w:tcW w:w="2880" w:type="dxa"/>
          </w:tcPr>
          <w:p w14:paraId="697526FF" w14:textId="77777777" w:rsidR="003075A1" w:rsidRDefault="007B61A0">
            <w:r>
              <w:t>Test Type</w:t>
            </w:r>
          </w:p>
        </w:tc>
        <w:tc>
          <w:tcPr>
            <w:tcW w:w="2880" w:type="dxa"/>
          </w:tcPr>
          <w:p w14:paraId="4E65F88D" w14:textId="77777777" w:rsidR="003075A1" w:rsidRDefault="007B61A0">
            <w:r>
              <w:t>Wha</w:t>
            </w:r>
            <w:r>
              <w:t>t to Test</w:t>
            </w:r>
          </w:p>
        </w:tc>
        <w:tc>
          <w:tcPr>
            <w:tcW w:w="2880" w:type="dxa"/>
          </w:tcPr>
          <w:p w14:paraId="38FD12FD" w14:textId="77777777" w:rsidR="003075A1" w:rsidRDefault="007B61A0">
            <w:r>
              <w:t>Expected Result</w:t>
            </w:r>
          </w:p>
        </w:tc>
      </w:tr>
      <w:tr w:rsidR="003075A1" w14:paraId="362017E9" w14:textId="77777777">
        <w:tc>
          <w:tcPr>
            <w:tcW w:w="2880" w:type="dxa"/>
          </w:tcPr>
          <w:p w14:paraId="0644EA8D" w14:textId="77777777" w:rsidR="003075A1" w:rsidRDefault="007B61A0">
            <w:r>
              <w:t>Unit Testing</w:t>
            </w:r>
          </w:p>
        </w:tc>
        <w:tc>
          <w:tcPr>
            <w:tcW w:w="2880" w:type="dxa"/>
          </w:tcPr>
          <w:p w14:paraId="1CE6CAB6" w14:textId="77777777" w:rsidR="003075A1" w:rsidRDefault="007B61A0">
            <w:r>
              <w:t>Individual modules (Login, Quiz, Daily Quotes).</w:t>
            </w:r>
          </w:p>
        </w:tc>
        <w:tc>
          <w:tcPr>
            <w:tcW w:w="2880" w:type="dxa"/>
          </w:tcPr>
          <w:p w14:paraId="5CFB7764" w14:textId="77777777" w:rsidR="003075A1" w:rsidRDefault="007B61A0">
            <w:r>
              <w:t>Each feature works correctly in isolation.</w:t>
            </w:r>
          </w:p>
        </w:tc>
      </w:tr>
      <w:tr w:rsidR="003075A1" w14:paraId="4ED6572A" w14:textId="77777777">
        <w:tc>
          <w:tcPr>
            <w:tcW w:w="2880" w:type="dxa"/>
          </w:tcPr>
          <w:p w14:paraId="084224A8" w14:textId="77777777" w:rsidR="003075A1" w:rsidRDefault="007B61A0">
            <w:r>
              <w:t>Integration Testing</w:t>
            </w:r>
          </w:p>
        </w:tc>
        <w:tc>
          <w:tcPr>
            <w:tcW w:w="2880" w:type="dxa"/>
          </w:tcPr>
          <w:p w14:paraId="6C8500CB" w14:textId="77777777" w:rsidR="003075A1" w:rsidRDefault="007B61A0">
            <w:r>
              <w:t>Interaction between frontend (Flutter) and backend (Firebase).</w:t>
            </w:r>
          </w:p>
        </w:tc>
        <w:tc>
          <w:tcPr>
            <w:tcW w:w="2880" w:type="dxa"/>
          </w:tcPr>
          <w:p w14:paraId="457C5BB0" w14:textId="77777777" w:rsidR="003075A1" w:rsidRDefault="007B61A0">
            <w:r>
              <w:t xml:space="preserve">Smooth synchronization of user data, </w:t>
            </w:r>
            <w:r>
              <w:t>quotes, and stories.</w:t>
            </w:r>
          </w:p>
        </w:tc>
      </w:tr>
      <w:tr w:rsidR="003075A1" w14:paraId="518F5102" w14:textId="77777777">
        <w:tc>
          <w:tcPr>
            <w:tcW w:w="2880" w:type="dxa"/>
          </w:tcPr>
          <w:p w14:paraId="0FDAB323" w14:textId="77777777" w:rsidR="003075A1" w:rsidRDefault="007B61A0">
            <w:r>
              <w:t>Functional Testing</w:t>
            </w:r>
          </w:p>
        </w:tc>
        <w:tc>
          <w:tcPr>
            <w:tcW w:w="2880" w:type="dxa"/>
          </w:tcPr>
          <w:p w14:paraId="54170720" w14:textId="77777777" w:rsidR="003075A1" w:rsidRDefault="007B61A0">
            <w:r>
              <w:t>User flows: Sign Up → Dashboard → Story → Quiz → Save Notes.</w:t>
            </w:r>
          </w:p>
        </w:tc>
        <w:tc>
          <w:tcPr>
            <w:tcW w:w="2880" w:type="dxa"/>
          </w:tcPr>
          <w:p w14:paraId="1279466C" w14:textId="77777777" w:rsidR="003075A1" w:rsidRDefault="007B61A0">
            <w:r>
              <w:t>No errors, correct navigation.</w:t>
            </w:r>
          </w:p>
        </w:tc>
      </w:tr>
      <w:tr w:rsidR="003075A1" w14:paraId="7C11E1C2" w14:textId="77777777">
        <w:tc>
          <w:tcPr>
            <w:tcW w:w="2880" w:type="dxa"/>
          </w:tcPr>
          <w:p w14:paraId="0223A747" w14:textId="77777777" w:rsidR="003075A1" w:rsidRDefault="007B61A0">
            <w:r>
              <w:t>Usability Testing</w:t>
            </w:r>
          </w:p>
        </w:tc>
        <w:tc>
          <w:tcPr>
            <w:tcW w:w="2880" w:type="dxa"/>
          </w:tcPr>
          <w:p w14:paraId="2CD4F156" w14:textId="77777777" w:rsidR="003075A1" w:rsidRDefault="007B61A0">
            <w:r>
              <w:t>Interface clarity for children and adults.</w:t>
            </w:r>
          </w:p>
        </w:tc>
        <w:tc>
          <w:tcPr>
            <w:tcW w:w="2880" w:type="dxa"/>
          </w:tcPr>
          <w:p w14:paraId="003B3FF9" w14:textId="77777777" w:rsidR="003075A1" w:rsidRDefault="007B61A0">
            <w:r>
              <w:t>Users can navigate without guidance.</w:t>
            </w:r>
          </w:p>
        </w:tc>
      </w:tr>
      <w:tr w:rsidR="003075A1" w14:paraId="35F7C942" w14:textId="77777777">
        <w:tc>
          <w:tcPr>
            <w:tcW w:w="2880" w:type="dxa"/>
          </w:tcPr>
          <w:p w14:paraId="550ED96C" w14:textId="77777777" w:rsidR="003075A1" w:rsidRDefault="007B61A0">
            <w:r>
              <w:t>Performance Testing</w:t>
            </w:r>
          </w:p>
        </w:tc>
        <w:tc>
          <w:tcPr>
            <w:tcW w:w="2880" w:type="dxa"/>
          </w:tcPr>
          <w:p w14:paraId="35B7D588" w14:textId="77777777" w:rsidR="003075A1" w:rsidRDefault="007B61A0">
            <w:r>
              <w:t>App</w:t>
            </w:r>
            <w:r>
              <w:t xml:space="preserve"> loading speed, quiz response time, offline/online switching.</w:t>
            </w:r>
          </w:p>
        </w:tc>
        <w:tc>
          <w:tcPr>
            <w:tcW w:w="2880" w:type="dxa"/>
          </w:tcPr>
          <w:p w14:paraId="68879F51" w14:textId="77777777" w:rsidR="003075A1" w:rsidRDefault="007B61A0">
            <w:r>
              <w:t>Pages load within 3 seconds; no crash during quiz.</w:t>
            </w:r>
          </w:p>
        </w:tc>
      </w:tr>
      <w:tr w:rsidR="003075A1" w14:paraId="03DB765E" w14:textId="77777777">
        <w:tc>
          <w:tcPr>
            <w:tcW w:w="2880" w:type="dxa"/>
          </w:tcPr>
          <w:p w14:paraId="7DF0B2DA" w14:textId="77777777" w:rsidR="003075A1" w:rsidRDefault="007B61A0">
            <w:r>
              <w:t>Security Testing</w:t>
            </w:r>
          </w:p>
        </w:tc>
        <w:tc>
          <w:tcPr>
            <w:tcW w:w="2880" w:type="dxa"/>
          </w:tcPr>
          <w:p w14:paraId="160A5926" w14:textId="77777777" w:rsidR="003075A1" w:rsidRDefault="007B61A0">
            <w:r>
              <w:t>Login credentials, Google Sign-In, data storage.</w:t>
            </w:r>
          </w:p>
        </w:tc>
        <w:tc>
          <w:tcPr>
            <w:tcW w:w="2880" w:type="dxa"/>
          </w:tcPr>
          <w:p w14:paraId="260AB556" w14:textId="77777777" w:rsidR="003075A1" w:rsidRDefault="007B61A0">
            <w:r>
              <w:t>Data is encrypted and secure.</w:t>
            </w:r>
          </w:p>
        </w:tc>
      </w:tr>
      <w:tr w:rsidR="003075A1" w14:paraId="30AA09D6" w14:textId="77777777">
        <w:tc>
          <w:tcPr>
            <w:tcW w:w="2880" w:type="dxa"/>
          </w:tcPr>
          <w:p w14:paraId="1558AAA0" w14:textId="77777777" w:rsidR="003075A1" w:rsidRDefault="007B61A0">
            <w:r>
              <w:t>Compatibility Testing</w:t>
            </w:r>
          </w:p>
        </w:tc>
        <w:tc>
          <w:tcPr>
            <w:tcW w:w="2880" w:type="dxa"/>
          </w:tcPr>
          <w:p w14:paraId="059671A1" w14:textId="77777777" w:rsidR="003075A1" w:rsidRDefault="007B61A0">
            <w:r>
              <w:t>Different devices (Andr</w:t>
            </w:r>
            <w:r>
              <w:t>oid, iOS, tablets).</w:t>
            </w:r>
          </w:p>
        </w:tc>
        <w:tc>
          <w:tcPr>
            <w:tcW w:w="2880" w:type="dxa"/>
          </w:tcPr>
          <w:p w14:paraId="7791D51F" w14:textId="77777777" w:rsidR="003075A1" w:rsidRDefault="007B61A0">
            <w:r>
              <w:t>App runs consistently across platforms.</w:t>
            </w:r>
          </w:p>
        </w:tc>
      </w:tr>
      <w:tr w:rsidR="003075A1" w14:paraId="20635275" w14:textId="77777777">
        <w:tc>
          <w:tcPr>
            <w:tcW w:w="2880" w:type="dxa"/>
          </w:tcPr>
          <w:p w14:paraId="06482F16" w14:textId="77777777" w:rsidR="003075A1" w:rsidRDefault="007B61A0">
            <w:r>
              <w:t>Acceptance Testing</w:t>
            </w:r>
          </w:p>
        </w:tc>
        <w:tc>
          <w:tcPr>
            <w:tcW w:w="2880" w:type="dxa"/>
          </w:tcPr>
          <w:p w14:paraId="1A431864" w14:textId="77777777" w:rsidR="003075A1" w:rsidRDefault="007B61A0">
            <w:r>
              <w:t>Real users test the app vs. requirements.</w:t>
            </w:r>
          </w:p>
        </w:tc>
        <w:tc>
          <w:tcPr>
            <w:tcW w:w="2880" w:type="dxa"/>
          </w:tcPr>
          <w:p w14:paraId="1B0B6D0D" w14:textId="77777777" w:rsidR="003075A1" w:rsidRDefault="007B61A0">
            <w:r>
              <w:t>Meets all functional and non-functional requirements.</w:t>
            </w:r>
          </w:p>
        </w:tc>
      </w:tr>
    </w:tbl>
    <w:p w14:paraId="1D5F17F7" w14:textId="77777777" w:rsidR="007B61A0" w:rsidRDefault="007B61A0"/>
    <w:sectPr w:rsidR="007B61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75A1"/>
    <w:rsid w:val="00326F90"/>
    <w:rsid w:val="007B61A0"/>
    <w:rsid w:val="00AA1D8D"/>
    <w:rsid w:val="00B47730"/>
    <w:rsid w:val="00BF6A0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22D3B5"/>
  <w14:defaultImageDpi w14:val="300"/>
  <w15:docId w15:val="{A15F1A1D-3A62-467E-8255-C11F202A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Nankurunaisa</cp:lastModifiedBy>
  <cp:revision>2</cp:revision>
  <dcterms:created xsi:type="dcterms:W3CDTF">2013-12-23T23:15:00Z</dcterms:created>
  <dcterms:modified xsi:type="dcterms:W3CDTF">2025-09-19T03:36:00Z</dcterms:modified>
  <cp:category/>
</cp:coreProperties>
</file>